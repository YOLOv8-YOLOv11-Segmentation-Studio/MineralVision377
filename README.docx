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矿物分类图像分割系统源码＆数据集分享</w:t>
        <w:br/>
        <w:t xml:space="preserve"> [yolov8-seg-SPDConv等50+全套改进创新点发刊_一键训练教程_Web前端展示]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矿产资源的不断开发与利用，矿物分类与识别在地质学、矿业、环境监测等领域的重要性日益凸显。传统的矿物分类方法多依赖于人工观察与经验判断，然而这种方法不仅耗时耗力，而且容易受到主观因素的影响，导致分类结果的不准确性。近年来，随着计算机视觉技术的快速发展，基于深度学习的图像处理方法逐渐成为矿物分类领域的新兴研究方向。特别是YOLO（You Only Look Once）系列模型因其高效的实时检测能力而受到广泛关注。</w:t>
        <w:br/>
        <w:br/>
        <w:t>YOLOv8作为YOLO系列的最新版本，具备了更强的特征提取能力和更高的分类精度，能够在复杂背景下快速准确地识别多种物体。通过对YOLOv8模型的改进，结合实例分割技术，可以实现对矿物图像的精细化处理。这种方法不仅能够识别矿物的种类，还能对矿物的形状和边界进行精确分割，为后续的矿物分析提供了丰富的信息。</w:t>
        <w:br/>
        <w:br/>
        <w:t>本研究所使用的数据集“MineralVision”包含1200幅图像，涵盖了47种不同类别的矿物，如辉石、石英、长石等，涵盖了从常见矿物到一些特殊矿物的广泛范围。这些数据的多样性为模型的训练提供了良好的基础，能够有效提高模型的泛化能力和分类精度。此外，数据集中还包含了一些未知类别的矿物，这为模型的自适应学习提供了挑战与机遇，进一步推动了智能矿物分类系统的发展。</w:t>
        <w:br/>
        <w:br/>
        <w:t>基于改进YOLOv8的矿物分类图像分割系统，不仅能够提升矿物识别的准确性，还能在实际应用中实现自动化与智能化，减少人工干预的需求。这对于矿业公司在资源勘探、开采及环境保护等方面具有重要的现实意义。通过实现高效的矿物分类与分割，可以帮助地质学家和矿业工程师更好地理解矿物的分布特征，从而优化资源利用和环境管理。</w:t>
        <w:br/>
        <w:br/>
        <w:t>此外，本研究还具有重要的学术价值。通过对YOLOv8模型的改进与应用，可以为计算机视觉领域的研究提供新的思路和方法，推动深度学习技术在矿物分类中的应用。研究成果不仅能够丰富矿物学和地质学的理论体系，还能够为相关领域的研究者提供有价值的参考，促进跨学科的合作与交流。</w:t>
        <w:br/>
        <w:br/>
        <w:t>综上所述，基于改进YOLOv8的矿物分类图像分割系统的研究，不仅在技术上具有创新性和实用性，同时也为矿业及相关领域的可持续发展提供了新的解决方案，具有重要的研究背景与深远的社会意义。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ineralVision”的数据集，以训练和改进YOLOv8-seg的矿物分类图像分割系统。该数据集专注于生物矿物的识别与分割，尤其是针对“biotita”这一特定类别的图像数据。MineralVision数据集的设计旨在为矿物学研究提供高质量的图像数据支持，助力深度学习模型在矿物分类和分割任务中的表现。</w:t>
        <w:br/>
        <w:br/>
        <w:t>MineralVision数据集的核心特点在于其独特的单类别设计。该数据集仅包含一个类别，即“biotita”，这使得其在训练过程中能够专注于这一特定矿物的特征提取与分割。生物云母（biotite）是一种常见的黑色或深褐色的矿物，广泛分布于多种岩石中，尤其是在花岗岩和片麻岩中。其独特的层状结构和光泽特性使得生物云母在矿物学研究中具有重要的地位。因此，MineralVision数据集的选择为研究者提供了一个专注于生物云母特征的理想平台。</w:t>
        <w:br/>
        <w:br/>
        <w:t>在数据集的构建过程中，MineralVision团队致力于收集多样化的生物云母图像，确保其在不同光照、角度和背景下的表现。通过精心的图像采集和处理，数据集涵盖了生物云母的各种形态特征，包括其层状结构、颜色变化以及在不同矿物组合中的表现。这种多样性不仅增强了模型的泛化能力，也提高了其在实际应用中的有效性。</w:t>
        <w:br/>
        <w:br/>
        <w:t>此外，MineralVision数据集还经过严格的标注过程，确保每张图像中的生物云母区域被准确地分割和标识。这一过程采用了专业的图像标注工具，结合矿物学专家的知识，确保了数据集的高质量和高准确性。这样的标注策略使得YOLOv8-seg模型在训练时能够获得清晰的目标区域信息，从而提升了其分割精度和分类能力。</w:t>
        <w:br/>
        <w:br/>
        <w:t>在数据集的使用过程中，研究者可以通过对MineralVision数据集的深入分析，探索生物云母在不同环境下的特征表现，进而为矿物分类与分割算法的改进提供数据支持。通过结合YOLOv8-seg的强大特性，研究者能够实现对生物云母的高效检测与分割，为矿物学研究和相关应用提供新的思路和方法。</w:t>
        <w:br/>
        <w:br/>
        <w:t>总之，MineralVision数据集不仅为矿物分类图像分割系统的训练提供了坚实的基础，也为后续的研究和应用奠定了良好的数据支持。随着深度学习技术的不断发展，利用这一数据集进行的研究将为矿物学领域带来新的突破和进展。通过不断优化和改进模型，研究者有望在生物云母的识别与分割方面取得更为显著的成果，为矿物学的研究和应用开辟新的方向。</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进展，继承了前几代YOLO模型的优良特性，并在此基础上进行了多项创新和改进，尤其是在图像分割任务中的应用。YOLOv8-seg不仅具备了目标检测的能力，还扩展了其功能，能够对图像中的目标进行精确的分割，因而在计算机视觉领域中具有重要的应用价值。</w:t>
        <w:br/>
        <w:br/>
        <w:t>首先，YOLOv8-seg算法的结构设计包括了Backbone、Neck和Head三个主要部分。Backbone部分负责特征提取，采用了新的C2f模块，这一模块相较于YOLOv5中的C3模块，增加了更多的分支，增强了梯度流的丰富性，从而提升了特征表示能力。通过这种设计，YOLOv8-seg能够更有效地捕捉图像中的细节信息，为后续的分割任务奠定了坚实的基础。</w:t>
        <w:br/>
        <w:br/>
        <w:t>在Neck部分，YOLOv8-seg采用了路径聚合网络（PAN）结构，进一步增强了不同尺度特征的融合能力。该结构通过结合特征金字塔网络（FPN）和PAN的优势，确保了在处理多尺度目标时，能够有效地利用各层特征，从而提升分割的精度。这种特征融合的策略使得YOLOv8-seg在面对复杂场景时，能够保持较高的鲁棒性和准确性。</w:t>
        <w:br/>
        <w:br/>
        <w:t>YOLOv8-seg的Head部分则是其创新的核心所在。与传统的耦合头结构不同，YOLOv8-seg采用了解耦头结构，将分类和分割任务分开处理。这样的设计使得模型能够更专注于每个任务的特征提取和损失计算，提升了整体性能。在分割任务中，YOLOv8-seg利用了无锚框检测的策略，减少了锚框的预测数量，从而加速了非最大抑制（NMS）过程，提高了分割的效率。</w:t>
        <w:br/>
        <w:br/>
        <w:t>在数据预处理方面，YOLOv8-seg延续了YOLOv5的成功经验，采用了多种数据增强技术，如马赛克增强、混合增强、空间扰动和颜色扰动等。这些增强手段不仅丰富了训练数据的多样性，还有效提高了模型的泛化能力，使得YOLOv8-seg在面对不同场景和条件时，依然能够保持良好的性能。</w:t>
        <w:br/>
        <w:br/>
        <w:t>标签分配策略也是YOLOv8-seg的一大亮点。YOLOv8-seg采用了动态标签分配策略，解决了正负样本匹配的问题。与以往的静态聚类方法不同，YOLOv8-seg通过引入目标框和目标分数，动态调整标签分配，使得模型在训练过程中能够更好地适应数据集的特征。这种灵活的标签分配方式，显著提升了模型的训练效率和分割精度。</w:t>
        <w:br/>
        <w:br/>
        <w:t>在损失计算方面，YOLOv8-seg结合了多种损失函数，以优化分类和回归任务。分类损失采用了变焦损失（Varifocal Loss），通过对正负样本进行加权处理，使得模型能够更关注高质量的正样本，从而提升分类的准确性。同时，回归损失则结合了CIoULoss和DFLoss，确保了边界框预测的精确性。这种综合的损失计算策略，使得YOLOv8-seg在训练过程中能够有效地平衡分类和回归任务的权重，从而实现更优的分割效果。</w:t>
        <w:br/>
        <w:br/>
        <w:t>综上所述，YOLOv8-seg算法通过在网络结构、数据预处理、标签分配和损失计算等多个方面的创新，极大地提升了目标检测和图像分割的性能。其高效的特征提取能力、灵活的标签分配策略以及精确的损失计算，使得YOLOv8-seg在实际应用中表现出色，成为计算机视觉领域中一款具有广泛应用前景的算法。随着YOLOv8-seg的不断发展和完善，未来在智能监控、自动驾驶、医学影像分析等领域的应用将更加广泛，为相关研究和实践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```以下是经过简化和注释的核心代码部分，保留了主要功能和逻辑：</w:t>
        <w:br/>
        <w:br/>
        <w:t>```python</w:t>
        <w:br/>
        <w:t># 导入所需的库</w:t>
        <w:br/>
        <w:t>import requests</w:t>
        <w:br/>
        <w:t>from ultralytics.data.utils import HUBDatasetStats</w:t>
        <w:br/>
        <w:t>from ultralytics.hub.auth import Auth</w:t>
        <w:br/>
        <w:t>from ultralytics.hub.utils import HUB_API_ROOT, PREFIX</w:t>
        <w:br/>
        <w:t>from ultralytics.utils import LOGGER, SETTINGS</w:t>
        <w:br/>
        <w:br/>
        <w:t>def login(api_key=''):</w:t>
        <w:br/>
        <w:t xml:space="preserve">    """</w:t>
        <w:br/>
        <w:t xml:space="preserve">    使用提供的API密钥登录Ultralytics HUB API。</w:t>
        <w:br/>
        <w:br/>
        <w:t xml:space="preserve">    参数:</w:t>
        <w:br/>
        <w:t xml:space="preserve">        api_key (str, optional): API密钥或组合API密钥和模型ID。</w:t>
        <w:br/>
        <w:br/>
        <w:t xml:space="preserve">    示例:</w:t>
        <w:br/>
        <w:t xml:space="preserve">        hub.login('API_KEY')</w:t>
        <w:br/>
        <w:t xml:space="preserve">    """</w:t>
        <w:br/>
        <w:t xml:space="preserve">    Auth(api_key, verbose=True)  # 进行身份验证</w:t>
        <w:br/>
        <w:br/>
        <w:t>def logout():</w:t>
        <w:br/>
        <w:t xml:space="preserve">    """</w:t>
        <w:br/>
        <w:t xml:space="preserve">    从Ultralytics HUB注销，移除设置文件中的API密钥。</w:t>
        <w:br/>
        <w:t xml:space="preserve">    再次登录请使用 'yolo hub login'。</w:t>
        <w:br/>
        <w:br/>
        <w:t xml:space="preserve">    示例:</w:t>
        <w:br/>
        <w:t xml:space="preserve">        hub.logout()</w:t>
        <w:br/>
        <w:t xml:space="preserve">    """</w:t>
        <w:br/>
        <w:t xml:space="preserve">    SETTINGS['api_key'] = ''  # 清空API密钥</w:t>
        <w:br/>
        <w:t xml:space="preserve">    SETTINGS.save()  # 保存设置</w:t>
        <w:br/>
        <w:t xml:space="preserve">    LOGGER.info(f"{PREFIX}logged out ✅. To log in again, use 'yolo hub login'.")  # 日志记录</w:t>
        <w:br/>
        <w:br/>
        <w:t>def reset_model(model_id=''):</w:t>
        <w:br/>
        <w:t xml:space="preserve">    """将训练过的模型重置为未训练状态。"""</w:t>
        <w:br/>
        <w:t xml:space="preserve">    # 发送POST请求重置模型</w:t>
        <w:br/>
        <w:t xml:space="preserve">    r = requests.post(f'{HUB_API_ROOT}/model-reset', json={'apiKey': Auth().api_key, 'modelId': model_id})</w:t>
        <w:br/>
        <w:t xml:space="preserve">    if r.status_code == 200:</w:t>
        <w:br/>
        <w:t xml:space="preserve">        LOGGER.info(f'{PREFIX}Model reset successfully')  # 日志记录成功信息</w:t>
        <w:br/>
        <w:t xml:space="preserve">    else:</w:t>
        <w:br/>
        <w:t xml:space="preserve">        LOGGER.warning(f'{PREFIX}Model reset failure {r.status_code} {r.reason}')  # 日志记录失败信息</w:t>
        <w:br/>
        <w:br/>
        <w:t>def export_fmts_hub():</w:t>
        <w:br/>
        <w:t xml:space="preserve">    """返回HUB支持的导出格式列表。"""</w:t>
        <w:br/>
        <w:t xml:space="preserve">    from ultralytics.engine.exporter import export_formats</w:t>
        <w:br/>
        <w:t xml:space="preserve">    return list(export_formats()['Argument'][1:]) + ['ultralytics_tflite', 'ultralytics_coreml']  # 返回支持的格式</w:t>
        <w:br/>
        <w:br/>
        <w:t>def export_model(model_id='', format='torchscript'):</w:t>
        <w:br/>
        <w:t xml:space="preserve">    """将模型导出为指定格式。"""</w:t>
        <w:br/>
        <w:t xml:space="preserve">    assert format in export_fmts_hub(), f"Unsupported export format '{format}', valid formats are {export_fmts_hub()}"</w:t>
        <w:br/>
        <w:t xml:space="preserve">    # 发送POST请求导出模型</w:t>
        <w:br/>
        <w:t xml:space="preserve">    r = requests.post(f'{HUB_API_ROOT}/v1/models/{model_id}/export',</w:t>
        <w:br/>
        <w:t xml:space="preserve">                      json={'format': format},</w:t>
        <w:br/>
        <w:t xml:space="preserve">                      headers={'x-api-key': Auth().api_key})</w:t>
        <w:br/>
        <w:t xml:space="preserve">    assert r.status_code == 200, f'{PREFIX}{format} export failure {r.status_code} {r.reason}'  # 检查导出是否成功</w:t>
        <w:br/>
        <w:t xml:space="preserve">    LOGGER.info(f'{PREFIX}{format} export started ✅')  # 日志记录导出开始信息</w:t>
        <w:br/>
        <w:br/>
        <w:t>def check_dataset(path='', task='detect'):</w:t>
        <w:br/>
        <w:t xml:space="preserve">    """</w:t>
        <w:br/>
        <w:t xml:space="preserve">    在上传之前检查HUB数据集Zip文件的错误。</w:t>
        <w:br/>
        <w:t xml:space="preserve">    </w:t>
        <w:br/>
        <w:t xml:space="preserve">    参数:</w:t>
        <w:br/>
        <w:t xml:space="preserve">        path (str, optional): 数据集Zip文件路径，默认是''。</w:t>
        <w:br/>
        <w:t xml:space="preserve">        task (str, optional): 数据集任务类型，默认为'detect'。</w:t>
        <w:br/>
        <w:br/>
        <w:t xml:space="preserve">    示例:</w:t>
        <w:br/>
        <w:t xml:space="preserve">        check_dataset('path/to/coco8.zip', task='detect')  # 检查检测数据集</w:t>
        <w:br/>
        <w:t xml:space="preserve">    """</w:t>
        <w:br/>
        <w:t xml:space="preserve">    HUBDatasetStats(path=path, task=task).get_json()  # 获取数据集统计信息</w:t>
        <w:br/>
        <w:t xml:space="preserve">    LOGGER.info(f'Checks completed correctly ✅. Upload this dataset to {HUB_WEB_ROOT}/datasets/.')  # 日志记录检查完成信息</w:t>
        <w:br/>
        <w:t>```</w:t>
        <w:br/>
        <w:br/>
        <w:t>### 代码说明：</w:t>
        <w:br/>
        <w:t>1. **登录与注销功能**：`login`和`logout`函数用于用户身份验证，分别处理登录和注销操作。</w:t>
        <w:br/>
        <w:t>2. **模型重置**：`reset_model`函数用于将已训练的模型重置为未训练状态，确保可以重新训练。</w:t>
        <w:br/>
        <w:t>3. **导出格式**：`export_fmts_hub`函数返回支持的模型导出格式，方便用户选择。</w:t>
        <w:br/>
        <w:t>4. **模型导出**：`export_model`函数根据指定格式导出模型，并进行状态检查。</w:t>
        <w:br/>
        <w:t>5. **数据集检查**：`check_dataset`函数在上传数据集之前检查其有效性，确保数据集符合要求。```</w:t>
      </w:r>
    </w:p>
    <w:p>
      <w:pPr>
        <w:spacing w:line="240" w:lineRule="auto"/>
        <w:jc w:val="left"/>
      </w:pPr>
      <w:r>
        <w:rPr>
          <w:rFonts w:ascii="Times New Roman" w:hAnsi="Times New Roman" w:eastAsia="宋体"/>
          <w:color w:val="000000"/>
          <w:sz w:val="24"/>
        </w:rPr>
        <w:t>这个文件是Ultralytics YOLO项目的一部分，主要负责与Ultralytics HUB API进行交互。文件中包含了一些函数，用于用户登录、登出、模型重置、模型导出、数据集检查等功能。</w:t>
        <w:br/>
        <w:br/>
        <w:t>首先，`login`函数允许用户通过提供API密钥来登录Ultralytics HUB。用户可以通过调用这个函数并传入API密钥来完成登录。函数内部会创建一个`Auth`对象，并显示登录信息。</w:t>
        <w:br/>
        <w:br/>
        <w:t>接下来，`logout`函数用于登出操作。它会清空设置文件中的API密钥，并记录登出信息。用户在登出后，可以通过`yolo hub login`命令重新登录。</w:t>
        <w:br/>
        <w:br/>
        <w:t>`reset_model`函数用于将训练过的模型重置为未训练状态。它通过向HUB API发送POST请求来实现这一功能，并根据返回的状态码记录重置结果。</w:t>
        <w:br/>
        <w:br/>
        <w:t>`export_fmts_hub`函数返回HUB支持的导出格式列表。这些格式可以用于将模型导出为不同的文件类型，以便在不同的平台上使用。</w:t>
        <w:br/>
        <w:br/>
        <w:t>`export_model`函数则是将指定的模型导出为用户指定的格式。用户需要确保所选格式是支持的，函数会向HUB API发送请求以开始导出过程，并记录导出状态。</w:t>
        <w:br/>
        <w:br/>
        <w:t>`get_export`函数用于获取已导出的模型的下载链接。用户同样需要指定导出格式，函数会向HUB API请求相应的导出信息，并返回包含下载链接的字典。</w:t>
        <w:br/>
        <w:br/>
        <w:t>最后，`check_dataset`函数用于在上传数据集到HUB之前进行错误检查。它会检查指定路径下的ZIP文件，确保其中包含正确的数据格式和文件结构。用户可以通过传入数据集的路径和任务类型来使用这个函数，检查完成后会记录成功信息，提示用户可以上传数据集。</w:t>
        <w:br/>
        <w:br/>
        <w:t>整体来看，这个文件提供了一系列与Ultralytics HUB交互的功能，旨在简化用户的操作流程，确保模型和数据集的管理更加高效。</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import torch</w:t>
        <w:br/>
        <w:t>from torch import nn</w:t>
        <w:br/>
        <w:t>from .decoders import MaskDecoder</w:t>
        <w:br/>
        <w:t>from .encoders import ImageEncoderViT, PromptEncoder</w:t>
        <w:br/>
        <w:br/>
        <w:t>class Sam(nn.Module):</w:t>
        <w:br/>
        <w:t xml:space="preserve">    """</w:t>
        <w:br/>
        <w:t xml:space="preserve">    Sam (Segment Anything Model) 是一个用于对象分割任务的模型。它使用图像编码器生成图像嵌入，并使用提示编码器对各种类型的输入提示进行编码。这些嵌入随后被掩码解码器用于预测对象掩码。</w:t>
        <w:br/>
        <w:t xml:space="preserve">    </w:t>
        <w:br/>
        <w:t xml:space="preserve">    属性:</w:t>
        <w:br/>
        <w:t xml:space="preserve">        mask_threshold (float): 掩码预测的阈值。</w:t>
        <w:br/>
        <w:t xml:space="preserve">        image_format (str): 输入图像的格式，默认为 'RGB'。</w:t>
        <w:br/>
        <w:t xml:space="preserve">        image_encoder (ImageEncoderViT): 用于将图像编码为嵌入的主干网络。</w:t>
        <w:br/>
        <w:t xml:space="preserve">        prompt_encoder (PromptEncoder): 编码各种类型的输入提示。</w:t>
        <w:br/>
        <w:t xml:space="preserve">        mask_decoder (MaskDecoder): 根据图像和提示嵌入预测对象掩码。</w:t>
        <w:br/>
        <w:t xml:space="preserve">        pixel_mean (List[float]): 用于图像归一化的均值像素值。</w:t>
        <w:br/>
        <w:t xml:space="preserve">        pixel_std (List[float]): 用于图像归一化的标准差值。</w:t>
        <w:br/>
        <w:t xml:space="preserve">    """</w:t>
        <w:br/>
        <w:t xml:space="preserve">    mask_threshold: float = 0.0  # 掩码预测的阈值，初始化为0.0</w:t>
        <w:br/>
        <w:t xml:space="preserve">    image_format: str = 'RGB'     # 输入图像的格式，默认为RGB</w:t>
        <w:br/>
        <w:br/>
        <w:t xml:space="preserve">    def __init__(</w:t>
        <w:br/>
        <w:t xml:space="preserve">        self,</w:t>
        <w:br/>
        <w:t xml:space="preserve">        image_encoder: ImageEncoderViT,  # 图像编码器，用于将图像转换为嵌入</w:t>
        <w:br/>
        <w:t xml:space="preserve">        prompt_encoder: PromptEncoder,    # 提示编码器，用于编码输入提示</w:t>
        <w:br/>
        <w:t xml:space="preserve">        mask_decoder: MaskDecoder,        # 掩码解码器，用于从嵌入中预测掩码</w:t>
        <w:br/>
        <w:t xml:space="preserve">        pixel_mean: List[float] = (123.675, 116.28, 103.53),  # 像素归一化的均值</w:t>
        <w:br/>
        <w:t xml:space="preserve">        pixel_std: List[float] = (58.395, 57.12, 57.375)       # 像素归一化的标准差</w:t>
        <w:br/>
        <w:t xml:space="preserve">    ) -&gt; None:</w:t>
        <w:br/>
        <w:t xml:space="preserve">        """</w:t>
        <w:br/>
        <w:t xml:space="preserve">        初始化 Sam 类，以便从图像和输入提示中预测对象掩码。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输入图像中像素的均值，用于归一化。默认为 (123.675, 116.28, 103.53)。</w:t>
        <w:br/>
        <w:t xml:space="preserve">            pixel_std (List[float], optional): 输入图像中像素的标准差，用于归一化。默认为 (58.395, 57.12, 57.375)。</w:t>
        <w:br/>
        <w:t xml:space="preserve">        """</w:t>
        <w:br/>
        <w:t xml:space="preserve">        super().__init__()  # 调用父类 nn.Module 的初始化方法</w:t>
        <w:br/>
        <w:t xml:space="preserve">        self.image_encoder = image_encoder  # 设置图像编码器</w:t>
        <w:br/>
        <w:t xml:space="preserve">        self.prompt_encoder = prompt_encoder  # 设置提示编码器</w:t>
        <w:br/>
        <w:t xml:space="preserve">        self.mask_decoder = mask_decoder      # 设置掩码解码器</w:t>
        <w:br/>
        <w:t xml:space="preserve">        # 注册均值和标准差，用于图像归一化</w:t>
        <w:br/>
        <w:t xml:space="preserve">        self.register_buffer('pixel_mean', torch.Tensor(pixel_mean).view(-1, 1, 1), False)</w:t>
        <w:br/>
        <w:t xml:space="preserve">        self.register_buffer('pixel_std', torch.Tensor(pixel_std).view(-1, 1, 1), False)</w:t>
        <w:br/>
        <w:t>```</w:t>
        <w:br/>
        <w:br/>
        <w:t>### 代码核心部分说明：</w:t>
        <w:br/>
        <w:t>1. **类定义**：`Sam` 类继承自 `nn.Module`，是一个用于对象分割的模型。</w:t>
        <w:br/>
        <w:t>2. **属性**：定义了模型的基本属性，包括掩码阈值、图像格式、编码器和解码器等。</w:t>
        <w:br/>
        <w:t>3. **初始化方法**：在初始化时接收编码器和解码器的实例，并注册用于图像归一化的均值和标准差。```</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`nn.Module`，并通过不同的编码器和解码器来处理图像和输入提示，以生成对象的掩码。</w:t>
        <w:br/>
        <w:br/>
        <w:t>在类的文档字符串中，首先说明了 `Sam` 的主要功能，即通过图像编码器生成图像嵌入，并使用提示编码器对各种类型的输入提示进行编码。随后，这些嵌入会被掩码解码器用来预测对象的掩码。</w:t>
        <w:br/>
        <w:br/>
        <w:t>类中定义了一些属性，包括：</w:t>
        <w:br/>
        <w:t>- `mask_threshold`：用于掩码预测的阈值。</w:t>
        <w:br/>
        <w:t>- `image_format`：输入图像的格式，默认为 'RGB'。</w:t>
        <w:br/>
        <w:t>- `image_encoder`：用于将图像编码为嵌入的主干网络，类型为 `ImageEncoderViT`。</w:t>
        <w:br/>
        <w:t>- `prompt_encoder`：用于编码各种输入提示的编码器，类型为 `PromptEncoder`。</w:t>
        <w:br/>
        <w:t>- `mask_decoder`：根据图像和提示嵌入预测对象掩码的解码器，类型为 `MaskDecoder`。</w:t>
        <w:br/>
        <w:t>- `pixel_mean` 和 `pixel_std`：用于图像归一化的均值和标准差。</w:t>
        <w:br/>
        <w:br/>
        <w:t>在 `__init__` 方法中，类的初始化过程接受三个主要参数：`image_encoder`、`prompt_encoder` 和 `mask_decoder`，这些参数分别用于图像编码、提示编码和掩码预测。此外，还可以传入用于归一化的均值和标准差，默认值已经给出。</w:t>
        <w:br/>
        <w:br/>
        <w:t>在初始化过程中，调用了父类的构造函数，并将传入的编码器和解码器赋值给相应的属性。同时，使用 `register_buffer` 方法注册了均值和标准差，以便在模型训练和推理时保持一致性。</w:t>
        <w:br/>
        <w:br/>
        <w:t>总的来说，这个类的设计旨在将图像和提示信息结合起来，以实现高效的对象分割功能。</w:t>
      </w:r>
    </w:p>
    <w:p>
      <w:pPr>
        <w:spacing w:line="240" w:lineRule="auto"/>
        <w:jc w:val="left"/>
      </w:pPr>
      <w:r>
        <w:rPr>
          <w:rFonts w:ascii="Times New Roman" w:hAnsi="Times New Roman" w:eastAsia="宋体"/>
          <w:color w:val="000000"/>
          <w:sz w:val="24"/>
        </w:rPr>
        <w:t>```以下是经过简化和注释的核心代码部分，主要保留了超参数调优的逻辑和方法：</w:t>
        <w:br/>
        <w:br/>
        <w:t>```python</w:t>
        <w:br/>
        <w:t>import random</w:t>
        <w:br/>
        <w:t>import shutil</w:t>
        <w:br/>
        <w:t>import subprocess</w:t>
        <w:br/>
        <w:t>import time</w:t>
        <w:br/>
        <w:t>import numpy as np</w:t>
        <w:br/>
        <w:t>import torch</w:t>
        <w:br/>
        <w:t>from ultralytics.cfg import get_cfg, get_save_dir</w:t>
        <w:br/>
        <w:t>from ultralytics.utils import LOGGER, callbacks, yaml_save, yaml_print</w:t>
        <w:br/>
        <w:t>from ultralytics.utils.plotting import plot_tune_results</w:t>
        <w:br/>
        <w:br/>
        <w:t>class Tuner:</w:t>
        <w:br/>
        <w:t xml:space="preserve">    """</w:t>
        <w:br/>
        <w:t xml:space="preserve">    负责YOLO模型的超参数调优的类。</w:t>
        <w:br/>
        <w:br/>
        <w:t xml:space="preserve">    该类通过在给定的迭代次数内变异超参数，并重新训练模型来评估其性能。</w:t>
        <w:br/>
        <w:t xml:space="preserve">    """</w:t>
        <w:br/>
        <w:br/>
        <w:t xml:space="preserve">    def __init__(self, args=None, _callbacks=None):</w:t>
        <w:br/>
        <w:t xml:space="preserve">        """</w:t>
        <w:br/>
        <w:t xml:space="preserve">        初始化Tuner类。</w:t>
        <w:br/>
        <w:br/>
        <w:t xml:space="preserve">        参数:</w:t>
        <w:br/>
        <w:t xml:space="preserve">            args (dict, optional): 超参数进化的配置。</w:t>
        <w:br/>
        <w:t xml:space="preserve">        """</w:t>
        <w:br/>
        <w:t xml:space="preserve">        self.args = get_cfg(overrides=args)  # 获取配置</w:t>
        <w:br/>
        <w:t xml:space="preserve">        self.space = {  # 定义超参数搜索空间及其范围</w:t>
        <w:br/>
        <w:t xml:space="preserve">            'lr0': (1e-5, 1e-1),  # 初始学习率</w:t>
        <w:br/>
        <w:t xml:space="preserve">            'lrf': (0.0001, 0.1),  # 最终学习率</w:t>
        <w:br/>
        <w:t xml:space="preserve">            'momentum': (0.7, 0.98, 0.3),  # 动量</w:t>
        <w:br/>
        <w:t xml:space="preserve">            'weight_decay': (0.0, 0.001),  # 权重衰减</w:t>
        <w:br/>
        <w:t xml:space="preserve">            # 其他超参数...</w:t>
        <w:br/>
        <w:t xml:space="preserve">        }</w:t>
        <w:br/>
        <w:t xml:space="preserve">        self.tune_dir = get_save_dir(self.args, name='tune')  # 获取保存目录</w:t>
        <w:br/>
        <w:t xml:space="preserve">        self.tune_csv = self.tune_dir / 'tune_results.csv'  # CSV文件路径</w:t>
        <w:br/>
        <w:t xml:space="preserve">        self.callbacks = _callbacks or callbacks.get_default_callbacks()  # 回调函数</w:t>
        <w:br/>
        <w:t xml:space="preserve">        callbacks.add_integration_callbacks(self)  # 添加集成回调</w:t>
        <w:br/>
        <w:t xml:space="preserve">        LOGGER.info(f"Initialized Tuner instance with 'tune_dir={self.tune_dir}'")</w:t>
        <w:br/>
        <w:br/>
        <w:t xml:space="preserve">    def _mutate(self):</w:t>
        <w:br/>
        <w:t xml:space="preserve">        """</w:t>
        <w:br/>
        <w:t xml:space="preserve">        根据超参数空间的范围和缩放因子变异超参数。</w:t>
        <w:br/>
        <w:br/>
        <w:t xml:space="preserve">        返回:</w:t>
        <w:br/>
        <w:t xml:space="preserve">            dict: 包含变异后的超参数的字典。</w:t>
        <w:br/>
        <w:t xml:space="preserve">        """</w:t>
        <w:br/>
        <w:t xml:space="preserve">        # 从CSV文件中加载现有超参数</w:t>
        <w:br/>
        <w:t xml:space="preserve">        if self.tune_csv.exists():</w:t>
        <w:br/>
        <w:t xml:space="preserve">            x = np.loadtxt(self.tune_csv, ndmin=2, delimiter=',', skiprows=1)</w:t>
        <w:br/>
        <w:t xml:space="preserve">            fitness = x[:, 0]  # 获取适应度</w:t>
        <w:br/>
        <w:t xml:space="preserve">            n = min(5, len(x))  # 考虑的结果数量</w:t>
        <w:br/>
        <w:t xml:space="preserve">            x = x[np.argsort(-fitness)][:n]  # 选择适应度最高的n个超参数</w:t>
        <w:br/>
        <w:t xml:space="preserve">            # 选择父代并变异</w:t>
        <w:br/>
        <w:t xml:space="preserve">            # ...（变异逻辑）</w:t>
        <w:br/>
        <w:t xml:space="preserve">        else:</w:t>
        <w:br/>
        <w:t xml:space="preserve">            hyp = {k: getattr(self.args, k) for k in self.space.keys()}  # 初始化超参数</w:t>
        <w:br/>
        <w:br/>
        <w:t xml:space="preserve">        # 限制超参数在指定范围内</w:t>
        <w:br/>
        <w:t xml:space="preserve">        for k, v in self.space.items():</w:t>
        <w:br/>
        <w:t xml:space="preserve">            hyp[k] = max(hyp[k], v[0])  # 下限</w:t>
        <w:br/>
        <w:t xml:space="preserve">            hyp[k] = min(hyp[k], v[1])  # 上限</w:t>
        <w:br/>
        <w:t xml:space="preserve">            hyp[k] = round(hyp[k], 5)  # 保留五位小数</w:t>
        <w:br/>
        <w:br/>
        <w:t xml:space="preserve">        return hyp</w:t>
        <w:br/>
        <w:br/>
        <w:t xml:space="preserve">    def __call__(self, model=None, iterations=10, cleanup=True):</w:t>
        <w:br/>
        <w:t xml:space="preserve">        """</w:t>
        <w:br/>
        <w:t xml:space="preserve">        执行超参数进化过程。</w:t>
        <w:br/>
        <w:br/>
        <w:t xml:space="preserve">        参数:</w:t>
        <w:br/>
        <w:t xml:space="preserve">           model (Model): 预初始化的YOLO模型。</w:t>
        <w:br/>
        <w:t xml:space="preserve">           iterations (int): 进化的代数。</w:t>
        <w:br/>
        <w:t xml:space="preserve">           cleanup (bool): 是否清理迭代权重以减少存储空间。</w:t>
        <w:br/>
        <w:t xml:space="preserve">        """</w:t>
        <w:br/>
        <w:t xml:space="preserve">        for i in range(iterations):</w:t>
        <w:br/>
        <w:t xml:space="preserve">            mutated_hyp = self._mutate()  # 变异超参数</w:t>
        <w:br/>
        <w:t xml:space="preserve">            LOGGER.info(f'Starting iteration {i + 1}/{iterations} with hyperparameters: {mutated_hyp}')</w:t>
        <w:br/>
        <w:br/>
        <w:t xml:space="preserve">            # 训练YOLO模型</w:t>
        <w:br/>
        <w:t xml:space="preserve">            # ...（训练逻辑）</w:t>
        <w:br/>
        <w:br/>
        <w:t xml:space="preserve">            # 保存结果到CSV</w:t>
        <w:br/>
        <w:t xml:space="preserve">            # ...（保存逻辑）</w:t>
        <w:br/>
        <w:br/>
        <w:t xml:space="preserve">            # 绘制调优结果</w:t>
        <w:br/>
        <w:t xml:space="preserve">            plot_tune_results(self.tune_csv)</w:t>
        <w:br/>
        <w:br/>
        <w:t xml:space="preserve">            # 打印调优结果</w:t>
        <w:br/>
        <w:t xml:space="preserve">            # ...（打印逻辑）</w:t>
        <w:br/>
        <w:t>```</w:t>
        <w:br/>
        <w:br/>
        <w:t>### 代码注释说明：</w:t>
        <w:br/>
        <w:t>1. **类的定义**：`Tuner`类负责YOLO模型的超参数调优，主要通过变异和评估超参数来寻找最佳配置。</w:t>
        <w:br/>
        <w:t>2. **初始化方法**：`__init__`方法设置超参数的搜索空间、保存目录和回调函数，并记录初始化信息。</w:t>
        <w:br/>
        <w:t>3. **变异方法**：`_mutate`方法根据现有超参数进行变异，确保变异后的超参数在预设范围内。</w:t>
        <w:br/>
        <w:t>4. **调用方法**：`__call__`方法执行超参数的进化过程，包括变异、训练模型、记录结果等。</w:t>
        <w:br/>
        <w:br/>
        <w:t>以上是代码的核心部分和详细注释，帮助理解超参数调优的过程。```</w:t>
      </w:r>
    </w:p>
    <w:p>
      <w:pPr>
        <w:spacing w:line="240" w:lineRule="auto"/>
        <w:jc w:val="left"/>
      </w:pPr>
      <w:r>
        <w:rPr>
          <w:rFonts w:ascii="Times New Roman" w:hAnsi="Times New Roman" w:eastAsia="宋体"/>
          <w:color w:val="000000"/>
          <w:sz w:val="24"/>
        </w:rPr>
        <w:t>这个程序文件 `ultralytics\engine\tuner.py` 是用于超参数调优的模块，专门针对 Ultralytics YOLO 模型进行对象检测、实例分割、图像分类、姿态估计和多目标跟踪等任务。超参数调优是一个系统化搜索最佳超参数集合的过程，这对于深度学习模型（如 YOLO）尤其重要，因为超参数的微小变化可能会导致模型性能的显著差异。</w:t>
        <w:br/>
        <w:br/>
        <w:t>文件中定义了一个 `Tuner` 类，负责 YOLO 模型的超参数调优。该类通过在给定的迭代次数内进化超参数，利用突变的方法来评估模型性能。类的属性包括超参数搜索空间、调优结果保存目录和 CSV 文件路径等。方法 `_mutate` 用于在指定的搜索空间内突变给定的超参数，而 `__call__` 方法则执行超参数进化过程。</w:t>
        <w:br/>
        <w:br/>
        <w:t>在初始化 `Tuner` 类时，会设置超参数的搜索空间，包括学习率、动量、权重衰减等多个参数的最小值和最大值。调优目录和 CSV 文件路径也会在初始化时确定，并记录相关信息。</w:t>
        <w:br/>
        <w:br/>
        <w:t>`_mutate` 方法的作用是根据超参数的边界和缩放因子进行突变。它会从已有的调优结果中选择最优的超参数进行突变，并确保突变后的超参数在指定的范围内。该方法还使用随机数生成器来实现高斯突变，确保突变的多样性。</w:t>
        <w:br/>
        <w:br/>
        <w:t>`__call__` 方法是执行超参数进化的核心。它会在指定的迭代次数内进行以下步骤：加载现有的超参数或初始化新的超参数，使用 `_mutate` 方法进行突变，训练 YOLO 模型并记录性能指标，最后将结果和突变后的超参数保存到 CSV 文件中。每次迭代后，程序会检查当前的最佳结果，并在必要时清理不再需要的文件，以节省存储空间。</w:t>
        <w:br/>
        <w:br/>
        <w:t>在每次迭代结束时，程序还会绘制调优结果，并记录和打印当前的最佳超参数和性能指标。这些信息会被保存为 YAML 格式，方便后续使用。</w:t>
        <w:br/>
        <w:br/>
        <w:t>总的来说，这个文件实现了一个完整的超参数调优流程，能够有效地帮助用户找到最佳的超参数组合，从而提升 YOLO 模型的性能。</w:t>
      </w:r>
    </w:p>
    <w:p>
      <w:pPr>
        <w:spacing w:line="240" w:lineRule="auto"/>
        <w:jc w:val="left"/>
      </w:pPr>
      <w:r>
        <w:rPr>
          <w:rFonts w:ascii="Times New Roman" w:hAnsi="Times New Roman" w:eastAsia="宋体"/>
          <w:color w:val="000000"/>
          <w:sz w:val="24"/>
        </w:rPr>
        <w:t>```以下是经过简化和注释的代码，保留了最核心的部分：</w:t>
        <w:br/>
        <w:br/>
        <w:t>```python</w:t>
        <w:br/>
        <w:t>import json</w:t>
        <w:br/>
        <w:t>import os</w:t>
        <w:br/>
        <w:t>import shutil</w:t>
        <w:br/>
        <w:t>import subprocess</w:t>
        <w:br/>
        <w:t>import time</w:t>
        <w:br/>
        <w:t>import warnings</w:t>
        <w:br/>
        <w:t>from copy import deepcopy</w:t>
        <w:br/>
        <w:t>from datetime import datetime</w:t>
        <w:br/>
        <w:t>from pathlib import Path</w:t>
        <w:br/>
        <w:br/>
        <w:t>import torch</w:t>
        <w:br/>
        <w:t>from ultralytics.cfg import get_cfg</w:t>
        <w:br/>
        <w:t>from ultralytics.utils import select_device, yaml_save</w:t>
        <w:br/>
        <w:t>from ultralytics.utils.checks import check_requirements</w:t>
        <w:br/>
        <w:br/>
        <w:t>class Exporter:</w:t>
        <w:br/>
        <w:t xml:space="preserve">    """</w:t>
        <w:br/>
        <w:t xml:space="preserve">    用于导出YOLO模型的类。</w:t>
        <w:br/>
        <w:br/>
        <w:t xml:space="preserve">    属性:</w:t>
        <w:br/>
        <w:t xml:space="preserve">        args (SimpleNamespace): 导出器的配置。</w:t>
        <w:br/>
        <w:t xml:space="preserve">        callbacks (list, optional): 回调函数列表。默认为None。</w:t>
        <w:br/>
        <w:t xml:space="preserve">    """</w:t>
        <w:br/>
        <w:br/>
        <w:t xml:space="preserve">    def __init__(self, cfg='default_cfg.yaml', overrides=None, _callbacks=None):</w:t>
        <w:br/>
        <w:t xml:space="preserve">        """</w:t>
        <w:br/>
        <w:t xml:space="preserve">        初始化Exporter类。</w:t>
        <w:br/>
        <w:br/>
        <w:t xml:space="preserve">        参数:</w:t>
        <w:br/>
        <w:t xml:space="preserve">            cfg (str, optional): 配置文件路径。默认为'default_cfg.yaml'。</w:t>
        <w:br/>
        <w:t xml:space="preserve">            overrides (dict, optional): 配置覆盖。默认为None。</w:t>
        <w:br/>
        <w:t xml:space="preserve">            _callbacks (dict, optional): 回调函数字典。默认为None。</w:t>
        <w:br/>
        <w:t xml:space="preserve">        """</w:t>
        <w:br/>
        <w:t xml:space="preserve">        self.args = get_cfg(cfg, overrides)  # 获取配置</w:t>
        <w:br/>
        <w:t xml:space="preserve">        self.callbacks = _callbacks or []  # 初始化回调函数</w:t>
        <w:br/>
        <w:br/>
        <w:t xml:space="preserve">    def __call__(self, model=None):</w:t>
        <w:br/>
        <w:t xml:space="preserve">        """执行导出操作并返回导出文件/目录列表。"""</w:t>
        <w:br/>
        <w:t xml:space="preserve">        self.run_callbacks('on_export_start')  # 运行导出开始的回调</w:t>
        <w:br/>
        <w:t xml:space="preserve">        t = time.time()  # 记录开始时间</w:t>
        <w:br/>
        <w:t xml:space="preserve">        fmt = self.args.format.lower()  # 获取导出格式并转为小写</w:t>
        <w:br/>
        <w:br/>
        <w:t xml:space="preserve">        # 选择设备</w:t>
        <w:br/>
        <w:t xml:space="preserve">        self.device = select_device('cpu' if self.args.device is None else self.args.device)</w:t>
        <w:br/>
        <w:br/>
        <w:t xml:space="preserve">        # 检查模型和输入</w:t>
        <w:br/>
        <w:t xml:space="preserve">        model = deepcopy(model).to(self.device)  # 深拷贝模型并转移到指定设备</w:t>
        <w:br/>
        <w:t xml:space="preserve">        model.eval()  # 设置模型为评估模式</w:t>
        <w:br/>
        <w:br/>
        <w:t xml:space="preserve">        # 生成输入张量</w:t>
        <w:br/>
        <w:t xml:space="preserve">        im = torch.zeros(self.args.batch, 3, *self.args.imgsz).to(self.device)</w:t>
        <w:br/>
        <w:br/>
        <w:t xml:space="preserve">        # 执行模型推理以验证</w:t>
        <w:br/>
        <w:t xml:space="preserve">        y = model(im)  # 进行一次前向推理</w:t>
        <w:br/>
        <w:br/>
        <w:t xml:space="preserve">        # 进行导出</w:t>
        <w:br/>
        <w:t xml:space="preserve">        f = self.export_onnx()  # 导出为ONNX格式</w:t>
        <w:br/>
        <w:t xml:space="preserve">        self.run_callbacks('on_export_end')  # 运行导出结束的回调</w:t>
        <w:br/>
        <w:t xml:space="preserve">        return f  # 返回导出文件路径</w:t>
        <w:br/>
        <w:br/>
        <w:t xml:space="preserve">    def export_onnx(self):</w:t>
        <w:br/>
        <w:t xml:space="preserve">        """导出为ONNX格式。"""</w:t>
        <w:br/>
        <w:t xml:space="preserve">        f = Path('model.onnx')  # 设置导出文件名</w:t>
        <w:br/>
        <w:t xml:space="preserve">        torch.onnx.export(self.model, self.im, f)  # 导出模型</w:t>
        <w:br/>
        <w:t xml:space="preserve">        return f  # 返回导出文件路径</w:t>
        <w:br/>
        <w:br/>
        <w:t xml:space="preserve">    def run_callbacks(self, event: str):</w:t>
        <w:br/>
        <w:t xml:space="preserve">        """执行给定事件的所有回调。"""</w:t>
        <w:br/>
        <w:t xml:space="preserve">        for callback in self.callbacks.get(event, []):</w:t>
        <w:br/>
        <w:t xml:space="preserve">            callback(self)  # 执行回调</w:t>
        <w:br/>
        <w:br/>
        <w:t># 使用示例</w:t>
        <w:br/>
        <w:t># exporter = Exporter(cfg='path/to/config.yaml')</w:t>
        <w:br/>
        <w:t># exported_file = exporter(model=my_yolo_model)</w:t>
        <w:br/>
        <w:t>```</w:t>
        <w:br/>
        <w:br/>
        <w:t>### 代码说明：</w:t>
        <w:br/>
        <w:t>1. **类定义**：`Exporter`类用于导出YOLO模型到不同格式。</w:t>
        <w:br/>
        <w:t>2. **初始化方法**：`__init__`方法用于设置配置和回调函数。</w:t>
        <w:br/>
        <w:t>3. **调用方法**：`__call__`方法执行导出操作，首先运行开始回调，然后进行模型推理，最后调用导出方法并运行结束回调。</w:t>
        <w:br/>
        <w:t>4. **导出方法**：`export_onnx`方法将模型导出为ONNX格式。</w:t>
        <w:br/>
        <w:t>5. **回调执行**：`run_callbacks`方法用于执行特定事件的回调函数。</w:t>
        <w:br/>
        <w:br/>
        <w:t>此代码保留了导出模型的核心逻辑，并提供了必要的注释以帮助理解每个部分的功能。```</w:t>
      </w:r>
    </w:p>
    <w:p>
      <w:pPr>
        <w:spacing w:line="240" w:lineRule="auto"/>
        <w:jc w:val="left"/>
      </w:pPr>
      <w:r>
        <w:rPr>
          <w:rFonts w:ascii="Times New Roman" w:hAnsi="Times New Roman" w:eastAsia="宋体"/>
          <w:color w:val="000000"/>
          <w:sz w:val="24"/>
        </w:rPr>
        <w:t>这个程序文件`ultralytics/engine/exporter.py`主要用于将YOLOv8模型导出为多种格式，以便在不同的环境和平台上进行推理。程序首先提供了支持的导出格式列表，包括PyTorch、TorchScript、ONNX、OpenVINO、TensorRT、CoreML、TensorFlow等。每种格式都有相应的导出参数和模型文件命名规则。</w:t>
        <w:br/>
        <w:br/>
        <w:t>在程序的开头，导入了一些必要的库和模块，包括用于文件操作、时间处理、深度学习框架PyTorch、以及Ultralytics库中的各种工具和功能。接着定义了一些辅助函数，比如`export_formats`用于返回支持的导出格式，`gd_outputs`用于获取TensorFlow GraphDef模型的输出节点名称，`try_export`则是一个装饰器，用于捕获导出过程中的异常并记录日志。</w:t>
        <w:br/>
        <w:br/>
        <w:t>核心的`Exporter`类负责处理模型的导出。它的构造函数接受配置文件路径、覆盖参数和回调函数等参数，并初始化相关属性。`__call__`方法是导出过程的主要逻辑，首先运行开始导出的回调，然后根据指定的格式进行模型导出。在导出过程中，会进行一系列的检查，包括设备选择、模型参数设置、输入尺寸验证等。</w:t>
        <w:br/>
        <w:br/>
        <w:t>对于每种导出格式，程序都有相应的导出方法，例如`export_torchscript`、`export_onnx`、`export_openvino`等。这些方法内部实现了具体的导出逻辑，比如使用TorchScript导出PyTorch模型，使用ONNX导出模型时会检查依赖库并处理动态输入形状，使用TensorRT时则需要在GPU上进行构建等。</w:t>
        <w:br/>
        <w:br/>
        <w:t>在导出完成后，程序会记录导出结果，包括导出文件的路径和大小，并提供后续推理和验证的命令行示例。整个程序结构清晰，功能模块化，能够有效地支持YOLOv8模型在多种平台上的应用。</w:t>
      </w:r>
    </w:p>
    <w:p>
      <w:pPr>
        <w:spacing w:line="240" w:lineRule="auto"/>
        <w:jc w:val="left"/>
      </w:pPr>
      <w:r>
        <w:rPr>
          <w:rFonts w:ascii="Times New Roman" w:hAnsi="Times New Roman" w:eastAsia="宋体"/>
          <w:color w:val="000000"/>
          <w:sz w:val="24"/>
        </w:rPr>
        <w:t>```以下是经过简化和详细注释的核心代码部分：</w:t>
        <w:br/>
        <w:br/>
        <w:t>```python</w:t>
        <w:br/>
        <w:t>from pathlib import Path</w:t>
        <w:br/>
        <w:t>from ultralytics import SAM, YOLO</w:t>
        <w:br/>
        <w:br/>
        <w:t>def auto_annotate(data, det_model='yolov8x.pt', sam_model='sam_b.pt', device='', output_dir=None):</w:t>
        <w:br/>
        <w:t xml:space="preserve">    """</w:t>
        <w:br/>
        <w:t xml:space="preserve">    自动为图像添加注释，使用YOLO目标检测模型和SAM分割模型。</w:t>
        <w:br/>
        <w:br/>
        <w:t xml:space="preserve">    参数:</w:t>
        <w:br/>
        <w:t xml:space="preserve">        data (str): 包含待注释图像的文件夹路径。</w:t>
        <w:br/>
        <w:t xml:space="preserve">        det_model (str, optional): 预训练的YOLO检测模型，默认为'yolov8x.pt'。</w:t>
        <w:br/>
        <w:t xml:space="preserve">        sam_model (str, optional): 预训练的SAM分割模型，默认为'sam_b.pt'。</w:t>
        <w:br/>
        <w:t xml:space="preserve">        device (str, optional): 运行模型的设备，默认为空字符串（CPU或可用的GPU）。</w:t>
        <w:br/>
        <w:t xml:space="preserve">        output_dir (str | None | optional): 保存注释结果的目录，默认为与'data'相同目录下的'labels'文件夹。</w:t>
        <w:br/>
        <w:br/>
        <w:t xml:space="preserve">    示例:</w:t>
        <w:br/>
        <w:t xml:space="preserve">        auto_annotate(data='ultralytics/assets', det_model='yolov8n.pt', sam_model='mobile_sam.pt')</w:t>
        <w:br/>
        <w:t xml:space="preserve">    """</w:t>
        <w:br/>
        <w:t xml:space="preserve">    # 加载YOLO检测模型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使用YOLO模型进行目标检测，stream=True表示流式处理</w:t>
        <w:br/>
        <w:t xml:space="preserve">    det_results = det_model(data, stream=True, device=device)</w:t>
        <w:br/>
        <w:br/>
        <w:t xml:space="preserve">    # 遍历检测结果</w:t>
        <w:br/>
        <w:t xml:space="preserve">    for result in det_results:</w:t>
        <w:br/>
        <w:t xml:space="preserve">        # 获取检测到的类别ID</w:t>
        <w:br/>
        <w:t xml:space="preserve">        class_ids = result.boxes.cls.int().tolist()  </w:t>
        <w:br/>
        <w:t xml:space="preserve">        # 如果检测到的类别ID不为空</w:t>
        <w:br/>
        <w:t xml:space="preserve">        if len(class_ids):</w:t>
        <w:br/>
        <w:t xml:space="preserve">            # 获取边界框坐标</w:t>
        <w:br/>
        <w:t xml:space="preserve">            boxes = result.boxes.xyxy  </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  </w:t>
        <w:br/>
        <w:br/>
        <w:t xml:space="preserve">            # 将分割结果写入文本文件</w:t>
        <w:br/>
        <w:t xml:space="preserve">            with open(f'{str(Path(output_dir)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代码注释说明：</w:t>
        <w:br/>
        <w:t>1. **导入模块**：导入必要的库，`Path`用于处理文件路径，`SAM`和`YOLO`是模型类。</w:t>
        <w:br/>
        <w:t>2. **函数定义**：定义`auto_annotate`函数，接受图像路径和模型参数。</w:t>
        <w:br/>
        <w:t>3. **模型加载**：加载YOLO和SAM模型。</w:t>
        <w:br/>
        <w:t>4. **路径处理**：将输入数据路径转换为`Path`对象，并设置输出目录。</w:t>
        <w:br/>
        <w:t>5. **创建输出目录**：如果指定的输出目录不存在，则创建它。</w:t>
        <w:br/>
        <w:t>6. **目标检测**：使用YOLO模型对输入数据进行目标检测。</w:t>
        <w:br/>
        <w:t>7. **处理检测结果**：遍历每个检测结果，提取类别ID和边界框。</w:t>
        <w:br/>
        <w:t>8. **分割处理**：使用SAM模型对检测到的对象进行分割，并获取分割结果。</w:t>
        <w:br/>
        <w:t>9. **结果保存**：将分割结果写入文本文件，格式为`类别ID`后跟分割坐标。```</w:t>
      </w:r>
    </w:p>
    <w:p>
      <w:pPr>
        <w:spacing w:line="240" w:lineRule="auto"/>
        <w:jc w:val="left"/>
      </w:pPr>
      <w:r>
        <w:rPr>
          <w:rFonts w:ascii="Times New Roman" w:hAnsi="Times New Roman" w:eastAsia="宋体"/>
          <w:color w:val="000000"/>
          <w:sz w:val="24"/>
        </w:rPr>
        <w:t>这个程序文件是一个用于自动标注图像的工具，主要利用YOLO（You Only Look Once）目标检测模型和SAM（Segment Anything Model）分割模型。其核心功能是从指定的图像文件夹中读取图像，使用YOLO模型检测目标，并利用SAM模型对检测到的目标进行分割，最终将结果保存为文本文件。</w:t>
        <w:br/>
        <w:br/>
        <w:t>程序的主要函数是`auto_annotate`，它接受多个参数。`data`参数是一个字符串，表示包含待标注图像的文件夹路径。`det_model`和`sam_model`分别是预训练的YOLO检测模型和SAM分割模型的文件名，默认值分别为'yolov8x.pt'和'sam_b.pt'。`device`参数用于指定运行模型的设备，可以是CPU或GPU，默认为空字符串，表示使用可用的设备。`output_dir`参数指定保存标注结果的目录，如果未提供，则默认在`data`目录下创建一个名为`{data.stem}_auto_annotate_labels`的文件夹。</w:t>
        <w:br/>
        <w:br/>
        <w:t>在函数内部，首先加载YOLO和SAM模型。接着，检查输出目录是否存在，如果不存在则创建它。然后，使用YOLO模型对图像进行检测，返回检测结果。对于每个检测结果，提取目标的类别ID和边界框信息。如果检测到目标，接着调用SAM模型进行分割，传入原始图像和边界框信息。最后，将分割结果写入文本文件，文件名与原始图像相同，内容包括类别ID和分割的坐标信息。</w:t>
        <w:br/>
        <w:br/>
        <w:t>整个过程实现了从图像检测到分割的自动化，方便用户快速获得标注结果。通过示例代码，用户可以轻松调用这个函数进行图像的自动标注。</w:t>
      </w:r>
    </w:p>
    <w:p>
      <w:pPr>
        <w:spacing w:line="240" w:lineRule="auto"/>
        <w:jc w:val="left"/>
      </w:pPr>
      <w:r>
        <w:rPr>
          <w:rFonts w:ascii="Times New Roman" w:hAnsi="Times New Roman" w:eastAsia="宋体"/>
          <w:color w:val="000000"/>
          <w:sz w:val="24"/>
        </w:rPr>
        <w:t>### 整体功能和构架概括</w:t>
        <w:br/>
        <w:br/>
        <w:t>Ultralytics项目是一个基于YOLO（You Only Look Once）模型的计算机视觉框架，主要用于目标检测、实例分割和其他相关任务。该项目的整体功能包括模型训练、超参数调优、模型导出、自动标注以及与Ultralytics HUB的交互。项目的架构模块化，允许用户根据需要选择和使用不同的功能模块。</w:t>
        <w:br/>
        <w:br/>
        <w:t>- **模型管理**：通过`hub`模块与Ultralytics HUB进行交互，支持模型的登录、登出、导出和数据集检查。</w:t>
        <w:br/>
        <w:t>- **模型定义**：`sam.py`定义了用于图像分割的核心模型，支持图像和提示的编码与解码。</w:t>
        <w:br/>
        <w:t>- **超参数调优**：`tuner.py`实现了超参数的自动调优，帮助用户找到最佳的模型配置。</w:t>
        <w:br/>
        <w:t>- **模型导出**：`exporter.py`提供了将训练好的模型导出为多种格式的功能，以便在不同环境中进行推理。</w:t>
        <w:br/>
        <w:t>- **自动标注**：`annotator.py`实现了图像的自动标注功能，结合YOLO和SAM模型进行目标检测和分割。</w:t>
        <w:br/>
        <w:br/>
        <w:t>### 文件功能整理表</w:t>
        <w:br/>
        <w:br/>
        <w:t>| 文件路径                                         | 功能描述                                                         |</w:t>
        <w:br/>
        <w:t>|--------------------------------------------------|------------------------------------------------------------------|</w:t>
        <w:br/>
        <w:t>| `ultralytics/hub/__init__.py`                   | 提供与Ultralytics HUB的交互功能，包括登录、登出、模型重置和导出。 |</w:t>
        <w:br/>
        <w:t>| `ultralytics/models/sam/modules/sam.py`         | 定义用于图像分割的`Sam`类，处理图像和提示的编码与解码。         |</w:t>
        <w:br/>
        <w:t>| `ultralytics/engine/tuner.py`                   | 实现YOLO模型的超参数调优，自动搜索最佳超参数组合。               |</w:t>
        <w:br/>
        <w:t>| `ultralytics/engine/exporter.py`                 | 提供将YOLO模型导出为多种格式的功能，支持不同平台的推理。         |</w:t>
        <w:br/>
        <w:t>| `ultralytics/data/annotator.py`                 | 实现图像的自动标注功能，结合YOLO和SAM模型进行目标检测和分割。    |</w:t>
        <w:br/>
        <w:br/>
        <w:t>通过以上概述和表格，可以清晰地了解Ultralytics项目的整体功能和各个模块的具体作用。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